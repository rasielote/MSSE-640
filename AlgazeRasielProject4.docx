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6ABF" w14:textId="77777777" w:rsidR="008422E6" w:rsidRPr="00190673" w:rsidRDefault="00DF2477">
      <w:pPr>
        <w:pStyle w:val="Title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t>Project 4: User Testing with Selenium</w:t>
      </w:r>
    </w:p>
    <w:p w14:paraId="647DFCA6" w14:textId="086DBC75" w:rsidR="008422E6" w:rsidRPr="00190673" w:rsidRDefault="001906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90673">
        <w:rPr>
          <w:rFonts w:ascii="Times New Roman" w:hAnsi="Times New Roman" w:cs="Times New Roman"/>
          <w:b/>
          <w:bCs/>
          <w:sz w:val="24"/>
          <w:szCs w:val="24"/>
          <w:lang w:val="es-ES"/>
        </w:rPr>
        <w:t>Rasiel Algaze Perdomo</w:t>
      </w:r>
      <w:r w:rsidR="00DF2477" w:rsidRPr="00190673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190673">
        <w:rPr>
          <w:rFonts w:ascii="Times New Roman" w:hAnsi="Times New Roman" w:cs="Times New Roman"/>
          <w:b/>
          <w:bCs/>
          <w:sz w:val="24"/>
          <w:szCs w:val="24"/>
          <w:lang w:val="es-ES"/>
        </w:rPr>
        <w:t>August 25, 2025</w:t>
      </w:r>
    </w:p>
    <w:p w14:paraId="50524F49" w14:textId="77777777" w:rsidR="008422E6" w:rsidRPr="00190673" w:rsidRDefault="00DF2477">
      <w:pPr>
        <w:pStyle w:val="Heading1"/>
        <w:rPr>
          <w:rFonts w:ascii="Times New Roman" w:hAnsi="Times New Roman" w:cs="Times New Roman"/>
          <w:color w:val="auto"/>
          <w:lang w:val="es-ES"/>
        </w:rPr>
      </w:pPr>
      <w:proofErr w:type="spellStart"/>
      <w:r w:rsidRPr="00190673">
        <w:rPr>
          <w:rFonts w:ascii="Times New Roman" w:hAnsi="Times New Roman" w:cs="Times New Roman"/>
          <w:color w:val="auto"/>
          <w:lang w:val="es-ES"/>
        </w:rPr>
        <w:t>Introduction</w:t>
      </w:r>
      <w:proofErr w:type="spellEnd"/>
    </w:p>
    <w:p w14:paraId="00B87B57" w14:textId="77777777" w:rsidR="008422E6" w:rsidRPr="00190673" w:rsidRDefault="00DF2477">
      <w:pPr>
        <w:rPr>
          <w:rFonts w:ascii="Times New Roman" w:hAnsi="Times New Roman" w:cs="Times New Roman"/>
        </w:rPr>
      </w:pPr>
      <w:r w:rsidRPr="00190673">
        <w:rPr>
          <w:rFonts w:ascii="Times New Roman" w:hAnsi="Times New Roman" w:cs="Times New Roman"/>
        </w:rPr>
        <w:t>This project focused on using Selenium to automate web testing tasks. Instead of manually verifying whether a website works as expected, Selenium allows the creation of automated scripts that interact with the site, perform actions such as logging in, adding items to a shopping cart, and verifying results.</w:t>
      </w:r>
      <w:r w:rsidRPr="00190673">
        <w:rPr>
          <w:rFonts w:ascii="Times New Roman" w:hAnsi="Times New Roman" w:cs="Times New Roman"/>
        </w:rPr>
        <w:br/>
      </w:r>
      <w:r w:rsidRPr="00190673">
        <w:rPr>
          <w:rFonts w:ascii="Times New Roman" w:hAnsi="Times New Roman" w:cs="Times New Roman"/>
        </w:rPr>
        <w:br/>
        <w:t xml:space="preserve">For this assignment, Part 2 required building three different Selenium tests on a public website. I selected the PHPTravels demo site </w:t>
      </w:r>
      <w:proofErr w:type="gramStart"/>
      <w:r w:rsidRPr="00190673">
        <w:rPr>
          <w:rFonts w:ascii="Times New Roman" w:hAnsi="Times New Roman" w:cs="Times New Roman"/>
        </w:rPr>
        <w:t>(https://phptravels.com/demo/) since it is specifically designed for automation testing.</w:t>
      </w:r>
      <w:proofErr w:type="gramEnd"/>
      <w:r w:rsidRPr="00190673">
        <w:rPr>
          <w:rFonts w:ascii="Times New Roman" w:hAnsi="Times New Roman" w:cs="Times New Roman"/>
        </w:rPr>
        <w:t xml:space="preserve"> I wrote simple user stories for each test to explain the purpose, then created Selenium scripts to execute them.</w:t>
      </w:r>
      <w:r w:rsidRPr="00190673">
        <w:rPr>
          <w:rFonts w:ascii="Times New Roman" w:hAnsi="Times New Roman" w:cs="Times New Roman"/>
        </w:rPr>
        <w:br/>
      </w:r>
      <w:r w:rsidRPr="00190673">
        <w:rPr>
          <w:rFonts w:ascii="Times New Roman" w:hAnsi="Times New Roman" w:cs="Times New Roman"/>
        </w:rPr>
        <w:br/>
        <w:t>All tests were created and executed using Python with Selenium WebDriver in Visual Studio Code (VSC). The test environment used Google Chrome with ChromeDriver.</w:t>
      </w:r>
    </w:p>
    <w:p w14:paraId="40606796" w14:textId="77777777" w:rsidR="008422E6" w:rsidRPr="00190673" w:rsidRDefault="00DF2477">
      <w:pPr>
        <w:pStyle w:val="Heading1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t>Part 2: Selenium Automated Tests</w:t>
      </w:r>
    </w:p>
    <w:p w14:paraId="4D72BB10" w14:textId="77777777" w:rsidR="008422E6" w:rsidRPr="00190673" w:rsidRDefault="00DF2477">
      <w:pPr>
        <w:pStyle w:val="Heading2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t>Test 1: User Account Creation</w:t>
      </w:r>
    </w:p>
    <w:p w14:paraId="457F2463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User Story</w:t>
      </w:r>
      <w:r w:rsidRPr="006049A4">
        <w:rPr>
          <w:rFonts w:ascii="Times New Roman" w:hAnsi="Times New Roman" w:cs="Times New Roman"/>
          <w:sz w:val="24"/>
          <w:szCs w:val="24"/>
        </w:rPr>
        <w:t>:</w:t>
      </w:r>
      <w:r w:rsidRPr="006049A4">
        <w:rPr>
          <w:rFonts w:ascii="Times New Roman" w:hAnsi="Times New Roman" w:cs="Times New Roman"/>
          <w:sz w:val="24"/>
          <w:szCs w:val="24"/>
        </w:rPr>
        <w:br/>
        <w:t xml:space="preserve">As a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new user</w:t>
      </w:r>
      <w:r w:rsidRPr="006049A4"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create an account on the PHPTravels demo site</w:t>
      </w:r>
      <w:r w:rsidRPr="006049A4">
        <w:rPr>
          <w:rFonts w:ascii="Times New Roman" w:hAnsi="Times New Roman" w:cs="Times New Roman"/>
          <w:sz w:val="24"/>
          <w:szCs w:val="24"/>
        </w:rPr>
        <w:t xml:space="preserve"> so that I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 access the booking</w:t>
      </w:r>
      <w:r w:rsidRPr="006049A4">
        <w:rPr>
          <w:rFonts w:ascii="Times New Roman" w:hAnsi="Times New Roman" w:cs="Times New Roman"/>
          <w:sz w:val="24"/>
          <w:szCs w:val="24"/>
        </w:rPr>
        <w:t xml:space="preserve"> features.</w:t>
      </w:r>
    </w:p>
    <w:p w14:paraId="39A3C00F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Steps Automated</w:t>
      </w:r>
      <w:r w:rsidRPr="006049A4">
        <w:rPr>
          <w:rFonts w:ascii="Times New Roman" w:hAnsi="Times New Roman" w:cs="Times New Roman"/>
          <w:sz w:val="24"/>
          <w:szCs w:val="24"/>
        </w:rPr>
        <w:t>:</w:t>
      </w:r>
      <w:r w:rsidRPr="006049A4">
        <w:rPr>
          <w:rFonts w:ascii="Times New Roman" w:hAnsi="Times New Roman" w:cs="Times New Roman"/>
          <w:sz w:val="24"/>
          <w:szCs w:val="24"/>
        </w:rPr>
        <w:br/>
        <w:t>1. Navigate to the PHPTravels demo site.</w:t>
      </w:r>
      <w:r w:rsidRPr="006049A4">
        <w:rPr>
          <w:rFonts w:ascii="Times New Roman" w:hAnsi="Times New Roman" w:cs="Times New Roman"/>
          <w:sz w:val="24"/>
          <w:szCs w:val="24"/>
        </w:rPr>
        <w:br/>
        <w:t>2. Go to the registration page.</w:t>
      </w:r>
      <w:r w:rsidRPr="006049A4">
        <w:rPr>
          <w:rFonts w:ascii="Times New Roman" w:hAnsi="Times New Roman" w:cs="Times New Roman"/>
          <w:sz w:val="24"/>
          <w:szCs w:val="24"/>
        </w:rPr>
        <w:br/>
        <w:t>3. Fill out the form with user details (name, email, password).</w:t>
      </w:r>
      <w:r w:rsidRPr="006049A4">
        <w:rPr>
          <w:rFonts w:ascii="Times New Roman" w:hAnsi="Times New Roman" w:cs="Times New Roman"/>
          <w:sz w:val="24"/>
          <w:szCs w:val="24"/>
        </w:rPr>
        <w:br/>
        <w:t>4. Submit the form.</w:t>
      </w:r>
      <w:r w:rsidRPr="006049A4">
        <w:rPr>
          <w:rFonts w:ascii="Times New Roman" w:hAnsi="Times New Roman" w:cs="Times New Roman"/>
          <w:sz w:val="24"/>
          <w:szCs w:val="24"/>
        </w:rPr>
        <w:br/>
        <w:t>5. Verify that the confirmation or success message appears.</w:t>
      </w:r>
      <w:r w:rsidRPr="006049A4">
        <w:rPr>
          <w:rFonts w:ascii="Times New Roman" w:hAnsi="Times New Roman" w:cs="Times New Roman"/>
          <w:sz w:val="24"/>
          <w:szCs w:val="24"/>
        </w:rPr>
        <w:br/>
      </w:r>
    </w:p>
    <w:p w14:paraId="5A0BCDF9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Expected Result</w:t>
      </w:r>
      <w:r w:rsidRPr="006049A4">
        <w:rPr>
          <w:rFonts w:ascii="Times New Roman" w:hAnsi="Times New Roman" w:cs="Times New Roman"/>
          <w:sz w:val="24"/>
          <w:szCs w:val="24"/>
        </w:rPr>
        <w:t>:</w:t>
      </w:r>
      <w:r w:rsidRPr="006049A4">
        <w:rPr>
          <w:rFonts w:ascii="Times New Roman" w:hAnsi="Times New Roman" w:cs="Times New Roman"/>
          <w:sz w:val="24"/>
          <w:szCs w:val="24"/>
        </w:rPr>
        <w:br/>
        <w:t>The system should confirm that the account was successfully created with a message like “Your account has been created.”</w:t>
      </w:r>
    </w:p>
    <w:p w14:paraId="571E22C7" w14:textId="77777777" w:rsidR="00190673" w:rsidRDefault="00190673">
      <w:pPr>
        <w:rPr>
          <w:rFonts w:ascii="Times New Roman" w:hAnsi="Times New Roman" w:cs="Times New Roman"/>
        </w:rPr>
      </w:pPr>
    </w:p>
    <w:p w14:paraId="552D3D62" w14:textId="77777777" w:rsidR="00190673" w:rsidRPr="00190673" w:rsidRDefault="00190673">
      <w:pPr>
        <w:rPr>
          <w:rFonts w:ascii="Times New Roman" w:hAnsi="Times New Roman" w:cs="Times New Roman"/>
        </w:rPr>
      </w:pPr>
    </w:p>
    <w:p w14:paraId="11E9B116" w14:textId="0BD01AF2" w:rsidR="008422E6" w:rsidRPr="00190673" w:rsidRDefault="00DF2477" w:rsidP="00190673">
      <w:pPr>
        <w:pStyle w:val="IntenseQuote"/>
        <w:ind w:left="0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lastRenderedPageBreak/>
        <w:t>Python Code</w:t>
      </w:r>
      <w:r w:rsidRPr="00190673">
        <w:rPr>
          <w:rFonts w:ascii="Times New Roman" w:hAnsi="Times New Roman" w:cs="Times New Roman"/>
          <w:color w:val="auto"/>
        </w:rPr>
        <w:t>:</w:t>
      </w:r>
      <w:r w:rsidR="00190673" w:rsidRPr="00190673">
        <w:rPr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</w:t>
      </w:r>
      <w:r w:rsidR="00190673" w:rsidRPr="00190673">
        <w:rPr>
          <w:rFonts w:ascii="Times New Roman" w:hAnsi="Times New Roman" w:cs="Times New Roman"/>
          <w:color w:val="auto"/>
        </w:rPr>
        <w:t>test_01_register.py</w:t>
      </w:r>
    </w:p>
    <w:p w14:paraId="13D54E66" w14:textId="77777777" w:rsidR="00190673" w:rsidRDefault="0019067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190673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drawing>
          <wp:inline distT="0" distB="0" distL="0" distR="0" wp14:anchorId="3D7AFEB7" wp14:editId="628DD714">
            <wp:extent cx="5486400" cy="5985510"/>
            <wp:effectExtent l="0" t="0" r="0" b="0"/>
            <wp:docPr id="6088320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20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673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14:paraId="79B0E0C2" w14:textId="60E80DE4" w:rsidR="00190673" w:rsidRDefault="00190673" w:rsidP="00190673">
      <w:r w:rsidRPr="00190673">
        <w:drawing>
          <wp:inline distT="0" distB="0" distL="0" distR="0" wp14:anchorId="4169D7AB" wp14:editId="0B60D0DA">
            <wp:extent cx="5486400" cy="545465"/>
            <wp:effectExtent l="0" t="0" r="0" b="6985"/>
            <wp:docPr id="144469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86F4" w14:textId="77777777" w:rsidR="00190673" w:rsidRDefault="00190673" w:rsidP="00190673"/>
    <w:p w14:paraId="47EF476B" w14:textId="77777777" w:rsidR="00190673" w:rsidRDefault="00190673" w:rsidP="00190673"/>
    <w:p w14:paraId="597910EB" w14:textId="77777777" w:rsidR="00190673" w:rsidRDefault="00190673" w:rsidP="00190673"/>
    <w:p w14:paraId="2F7B7FF4" w14:textId="77777777" w:rsidR="00190673" w:rsidRPr="00190673" w:rsidRDefault="00190673" w:rsidP="00190673"/>
    <w:p w14:paraId="7824FB6D" w14:textId="24C77B63" w:rsidR="008422E6" w:rsidRPr="00190673" w:rsidRDefault="00DF2477">
      <w:pPr>
        <w:pStyle w:val="Heading2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t>Test 2: Login and Search for a Flight</w:t>
      </w:r>
    </w:p>
    <w:p w14:paraId="3DCE7165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User Story</w:t>
      </w:r>
      <w:r w:rsidRPr="006049A4">
        <w:rPr>
          <w:rFonts w:ascii="Times New Roman" w:hAnsi="Times New Roman" w:cs="Times New Roman"/>
          <w:sz w:val="24"/>
          <w:szCs w:val="24"/>
        </w:rPr>
        <w:t>:</w:t>
      </w:r>
      <w:r w:rsidRPr="006049A4">
        <w:rPr>
          <w:rFonts w:ascii="Times New Roman" w:hAnsi="Times New Roman" w:cs="Times New Roman"/>
          <w:sz w:val="24"/>
          <w:szCs w:val="24"/>
        </w:rPr>
        <w:br/>
        <w:t xml:space="preserve">As a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registered user</w:t>
      </w:r>
      <w:r w:rsidRPr="006049A4">
        <w:rPr>
          <w:rFonts w:ascii="Times New Roman" w:hAnsi="Times New Roman" w:cs="Times New Roman"/>
          <w:sz w:val="24"/>
          <w:szCs w:val="24"/>
        </w:rPr>
        <w:t xml:space="preserve">, I want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log in and search for a flight</w:t>
      </w:r>
      <w:r w:rsidRPr="006049A4">
        <w:rPr>
          <w:rFonts w:ascii="Times New Roman" w:hAnsi="Times New Roman" w:cs="Times New Roman"/>
          <w:sz w:val="24"/>
          <w:szCs w:val="24"/>
        </w:rPr>
        <w:t xml:space="preserve"> so I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 plan my travel</w:t>
      </w:r>
      <w:r w:rsidRPr="006049A4">
        <w:rPr>
          <w:rFonts w:ascii="Times New Roman" w:hAnsi="Times New Roman" w:cs="Times New Roman"/>
          <w:sz w:val="24"/>
          <w:szCs w:val="24"/>
        </w:rPr>
        <w:t>.</w:t>
      </w:r>
    </w:p>
    <w:p w14:paraId="33E0FFA4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Steps Automated</w:t>
      </w:r>
      <w:r w:rsidRPr="006049A4">
        <w:rPr>
          <w:rFonts w:ascii="Times New Roman" w:hAnsi="Times New Roman" w:cs="Times New Roman"/>
          <w:sz w:val="24"/>
          <w:szCs w:val="24"/>
        </w:rPr>
        <w:t>:</w:t>
      </w:r>
      <w:r w:rsidRPr="006049A4">
        <w:rPr>
          <w:rFonts w:ascii="Times New Roman" w:hAnsi="Times New Roman" w:cs="Times New Roman"/>
          <w:sz w:val="24"/>
          <w:szCs w:val="24"/>
        </w:rPr>
        <w:br/>
        <w:t>1. Navigate to the login page.</w:t>
      </w:r>
      <w:r w:rsidRPr="006049A4">
        <w:rPr>
          <w:rFonts w:ascii="Times New Roman" w:hAnsi="Times New Roman" w:cs="Times New Roman"/>
          <w:sz w:val="24"/>
          <w:szCs w:val="24"/>
        </w:rPr>
        <w:br/>
        <w:t>2. Enter the registered email and password.</w:t>
      </w:r>
      <w:r w:rsidRPr="006049A4">
        <w:rPr>
          <w:rFonts w:ascii="Times New Roman" w:hAnsi="Times New Roman" w:cs="Times New Roman"/>
          <w:sz w:val="24"/>
          <w:szCs w:val="24"/>
        </w:rPr>
        <w:br/>
        <w:t>3. Submit the login form.</w:t>
      </w:r>
      <w:r w:rsidRPr="006049A4">
        <w:rPr>
          <w:rFonts w:ascii="Times New Roman" w:hAnsi="Times New Roman" w:cs="Times New Roman"/>
          <w:sz w:val="24"/>
          <w:szCs w:val="24"/>
        </w:rPr>
        <w:br/>
        <w:t>4. Search for a flight by selecting a departure city, destination, and date.</w:t>
      </w:r>
      <w:r w:rsidRPr="006049A4">
        <w:rPr>
          <w:rFonts w:ascii="Times New Roman" w:hAnsi="Times New Roman" w:cs="Times New Roman"/>
          <w:sz w:val="24"/>
          <w:szCs w:val="24"/>
        </w:rPr>
        <w:br/>
        <w:t>5. Verify that results are displayed.</w:t>
      </w:r>
      <w:r w:rsidRPr="006049A4">
        <w:rPr>
          <w:rFonts w:ascii="Times New Roman" w:hAnsi="Times New Roman" w:cs="Times New Roman"/>
          <w:sz w:val="24"/>
          <w:szCs w:val="24"/>
        </w:rPr>
        <w:br/>
      </w:r>
    </w:p>
    <w:p w14:paraId="59BC0926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Expected Result:</w:t>
      </w:r>
      <w:r w:rsidRPr="006049A4">
        <w:rPr>
          <w:rFonts w:ascii="Times New Roman" w:hAnsi="Times New Roman" w:cs="Times New Roman"/>
          <w:sz w:val="24"/>
          <w:szCs w:val="24"/>
        </w:rPr>
        <w:br/>
      </w:r>
      <w:r w:rsidRPr="006049A4">
        <w:rPr>
          <w:rFonts w:ascii="Times New Roman" w:hAnsi="Times New Roman" w:cs="Times New Roman"/>
          <w:sz w:val="24"/>
          <w:szCs w:val="24"/>
        </w:rPr>
        <w:t>The system should allow login and display available flights matching the search criteria.</w:t>
      </w:r>
    </w:p>
    <w:p w14:paraId="1DB7D717" w14:textId="3CE7DE09" w:rsidR="008422E6" w:rsidRPr="00190673" w:rsidRDefault="00DF2477" w:rsidP="00190673">
      <w:pPr>
        <w:pStyle w:val="IntenseQuote"/>
        <w:ind w:left="0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t>Python Code</w:t>
      </w:r>
      <w:r w:rsidRPr="00190673">
        <w:rPr>
          <w:rFonts w:ascii="Times New Roman" w:hAnsi="Times New Roman" w:cs="Times New Roman"/>
          <w:color w:val="auto"/>
        </w:rPr>
        <w:t>:</w:t>
      </w:r>
      <w:r w:rsidR="00190673" w:rsidRPr="00190673">
        <w:rPr>
          <w:b w:val="0"/>
          <w:bCs w:val="0"/>
          <w:i w:val="0"/>
          <w:iCs w:val="0"/>
          <w:color w:val="auto"/>
        </w:rPr>
        <w:t xml:space="preserve"> </w:t>
      </w:r>
      <w:r w:rsidR="00190673" w:rsidRPr="00190673">
        <w:rPr>
          <w:rFonts w:ascii="Times New Roman" w:hAnsi="Times New Roman" w:cs="Times New Roman"/>
          <w:color w:val="auto"/>
        </w:rPr>
        <w:t>test_02_login_search_flight.py</w:t>
      </w:r>
    </w:p>
    <w:p w14:paraId="3628B4B1" w14:textId="77777777" w:rsidR="006049A4" w:rsidRDefault="006049A4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6049A4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drawing>
          <wp:inline distT="0" distB="0" distL="0" distR="0" wp14:anchorId="014E096A" wp14:editId="3A93089C">
            <wp:extent cx="5486400" cy="2663825"/>
            <wp:effectExtent l="0" t="0" r="0" b="3175"/>
            <wp:docPr id="1343972722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72722" name="Picture 1" descr="A computer screen with text and imag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A4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14:paraId="2DB33F2F" w14:textId="29E506E2" w:rsidR="006049A4" w:rsidRDefault="006049A4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6049A4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drawing>
          <wp:inline distT="0" distB="0" distL="0" distR="0" wp14:anchorId="5245CE6A" wp14:editId="0A4EC080">
            <wp:extent cx="5486400" cy="575310"/>
            <wp:effectExtent l="0" t="0" r="0" b="0"/>
            <wp:docPr id="197662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8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4F53" w14:textId="77777777" w:rsidR="006049A4" w:rsidRDefault="006049A4" w:rsidP="006049A4"/>
    <w:p w14:paraId="5E48E612" w14:textId="77777777" w:rsidR="006049A4" w:rsidRDefault="006049A4" w:rsidP="006049A4"/>
    <w:p w14:paraId="3514A490" w14:textId="77777777" w:rsidR="006049A4" w:rsidRPr="006049A4" w:rsidRDefault="006049A4" w:rsidP="006049A4"/>
    <w:p w14:paraId="4FF3C205" w14:textId="52A8B84D" w:rsidR="008422E6" w:rsidRPr="00190673" w:rsidRDefault="00DF2477">
      <w:pPr>
        <w:pStyle w:val="Heading2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lastRenderedPageBreak/>
        <w:t>Test 3: Add Hotel Booking to Cart and Verify Price</w:t>
      </w:r>
    </w:p>
    <w:p w14:paraId="55672842" w14:textId="77777777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User Story:</w:t>
      </w:r>
      <w:r w:rsidRPr="006049A4">
        <w:rPr>
          <w:rFonts w:ascii="Times New Roman" w:hAnsi="Times New Roman" w:cs="Times New Roman"/>
          <w:sz w:val="24"/>
          <w:szCs w:val="24"/>
        </w:rPr>
        <w:br/>
        <w:t xml:space="preserve">As a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traveler</w:t>
      </w:r>
      <w:r w:rsidRPr="006049A4"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a hotel booking to my cart and confirm the price is correct</w:t>
      </w:r>
      <w:r w:rsidRPr="006049A4">
        <w:rPr>
          <w:rFonts w:ascii="Times New Roman" w:hAnsi="Times New Roman" w:cs="Times New Roman"/>
          <w:sz w:val="24"/>
          <w:szCs w:val="24"/>
        </w:rPr>
        <w:t xml:space="preserve"> so I </w:t>
      </w:r>
      <w:r w:rsidRPr="006049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 ensure the transaction is accurate</w:t>
      </w:r>
      <w:r w:rsidRPr="006049A4">
        <w:rPr>
          <w:rFonts w:ascii="Times New Roman" w:hAnsi="Times New Roman" w:cs="Times New Roman"/>
          <w:sz w:val="24"/>
          <w:szCs w:val="24"/>
        </w:rPr>
        <w:t>.</w:t>
      </w:r>
    </w:p>
    <w:p w14:paraId="71806223" w14:textId="73F9EDEB" w:rsidR="008422E6" w:rsidRPr="006049A4" w:rsidRDefault="00DF2477">
      <w:pPr>
        <w:rPr>
          <w:rFonts w:ascii="Times New Roman" w:hAnsi="Times New Roman" w:cs="Times New Roman"/>
          <w:sz w:val="24"/>
          <w:szCs w:val="24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Steps Automated:</w:t>
      </w:r>
      <w:r w:rsidRPr="006049A4">
        <w:rPr>
          <w:rFonts w:ascii="Times New Roman" w:hAnsi="Times New Roman" w:cs="Times New Roman"/>
          <w:sz w:val="24"/>
          <w:szCs w:val="24"/>
        </w:rPr>
        <w:br/>
        <w:t>1. Log in with an existing account.</w:t>
      </w:r>
      <w:r w:rsidRPr="006049A4">
        <w:rPr>
          <w:rFonts w:ascii="Times New Roman" w:hAnsi="Times New Roman" w:cs="Times New Roman"/>
          <w:sz w:val="24"/>
          <w:szCs w:val="24"/>
        </w:rPr>
        <w:br/>
        <w:t>2. Navigate to the hotel booking section.</w:t>
      </w:r>
      <w:r w:rsidRPr="006049A4">
        <w:rPr>
          <w:rFonts w:ascii="Times New Roman" w:hAnsi="Times New Roman" w:cs="Times New Roman"/>
          <w:sz w:val="24"/>
          <w:szCs w:val="24"/>
        </w:rPr>
        <w:br/>
        <w:t xml:space="preserve">3. Select a hotel and </w:t>
      </w:r>
      <w:proofErr w:type="gramStart"/>
      <w:r w:rsidRPr="006049A4">
        <w:rPr>
          <w:rFonts w:ascii="Times New Roman" w:hAnsi="Times New Roman" w:cs="Times New Roman"/>
          <w:sz w:val="24"/>
          <w:szCs w:val="24"/>
        </w:rPr>
        <w:t>booking</w:t>
      </w:r>
      <w:proofErr w:type="gramEnd"/>
      <w:r w:rsidRPr="006049A4">
        <w:rPr>
          <w:rFonts w:ascii="Times New Roman" w:hAnsi="Times New Roman" w:cs="Times New Roman"/>
          <w:sz w:val="24"/>
          <w:szCs w:val="24"/>
        </w:rPr>
        <w:t xml:space="preserve"> details (check-in, check-out).</w:t>
      </w:r>
      <w:r w:rsidRPr="006049A4">
        <w:rPr>
          <w:rFonts w:ascii="Times New Roman" w:hAnsi="Times New Roman" w:cs="Times New Roman"/>
          <w:sz w:val="24"/>
          <w:szCs w:val="24"/>
        </w:rPr>
        <w:br/>
        <w:t>4. Add the booking to the cart.</w:t>
      </w:r>
      <w:r w:rsidRPr="006049A4">
        <w:rPr>
          <w:rFonts w:ascii="Times New Roman" w:hAnsi="Times New Roman" w:cs="Times New Roman"/>
          <w:sz w:val="24"/>
          <w:szCs w:val="24"/>
        </w:rPr>
        <w:br/>
        <w:t>5. Retrieve the displayed total price.</w:t>
      </w:r>
      <w:r w:rsidRPr="006049A4">
        <w:rPr>
          <w:rFonts w:ascii="Times New Roman" w:hAnsi="Times New Roman" w:cs="Times New Roman"/>
          <w:sz w:val="24"/>
          <w:szCs w:val="24"/>
        </w:rPr>
        <w:br/>
        <w:t>6. Compare the price against the expected calculation.</w:t>
      </w:r>
    </w:p>
    <w:p w14:paraId="6541C3B6" w14:textId="77777777" w:rsidR="008422E6" w:rsidRPr="00190673" w:rsidRDefault="00DF2477">
      <w:pPr>
        <w:rPr>
          <w:rFonts w:ascii="Times New Roman" w:hAnsi="Times New Roman" w:cs="Times New Roman"/>
        </w:rPr>
      </w:pPr>
      <w:r w:rsidRPr="006049A4">
        <w:rPr>
          <w:rFonts w:ascii="Times New Roman" w:hAnsi="Times New Roman" w:cs="Times New Roman"/>
          <w:sz w:val="24"/>
          <w:szCs w:val="24"/>
          <w:u w:val="single"/>
        </w:rPr>
        <w:t>Expected Result:</w:t>
      </w:r>
      <w:r w:rsidRPr="006049A4">
        <w:rPr>
          <w:rFonts w:ascii="Times New Roman" w:hAnsi="Times New Roman" w:cs="Times New Roman"/>
          <w:sz w:val="24"/>
          <w:szCs w:val="24"/>
        </w:rPr>
        <w:br/>
        <w:t>The total displayed price in the cart should match the expected cost of the selected booking</w:t>
      </w:r>
      <w:r w:rsidRPr="00190673">
        <w:rPr>
          <w:rFonts w:ascii="Times New Roman" w:hAnsi="Times New Roman" w:cs="Times New Roman"/>
        </w:rPr>
        <w:t>.</w:t>
      </w:r>
    </w:p>
    <w:p w14:paraId="26FE05A5" w14:textId="7E46C463" w:rsidR="008422E6" w:rsidRPr="00190673" w:rsidRDefault="00DF2477" w:rsidP="006049A4">
      <w:pPr>
        <w:pStyle w:val="IntenseQuote"/>
        <w:ind w:left="0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t>Python Code</w:t>
      </w:r>
      <w:r w:rsidRPr="00190673">
        <w:rPr>
          <w:rFonts w:ascii="Times New Roman" w:hAnsi="Times New Roman" w:cs="Times New Roman"/>
          <w:color w:val="auto"/>
        </w:rPr>
        <w:t>:</w:t>
      </w:r>
      <w:r w:rsidR="006049A4">
        <w:rPr>
          <w:rFonts w:ascii="Times New Roman" w:hAnsi="Times New Roman" w:cs="Times New Roman"/>
          <w:color w:val="auto"/>
        </w:rPr>
        <w:t xml:space="preserve"> </w:t>
      </w:r>
      <w:r w:rsidR="006049A4" w:rsidRPr="006049A4">
        <w:rPr>
          <w:rFonts w:ascii="Times New Roman" w:hAnsi="Times New Roman" w:cs="Times New Roman"/>
          <w:color w:val="auto"/>
        </w:rPr>
        <w:t>test_03_add_hotel_verify_price.py</w:t>
      </w:r>
    </w:p>
    <w:p w14:paraId="0A7AED24" w14:textId="77777777" w:rsidR="006049A4" w:rsidRDefault="006049A4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6049A4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drawing>
          <wp:inline distT="0" distB="0" distL="0" distR="0" wp14:anchorId="23D039C6" wp14:editId="15169952">
            <wp:extent cx="5486400" cy="3290570"/>
            <wp:effectExtent l="0" t="0" r="0" b="5080"/>
            <wp:docPr id="75375146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1461" name="Picture 1" descr="A computer screen with text and imag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9A4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14:paraId="72703B54" w14:textId="4CAA4813" w:rsidR="006049A4" w:rsidRPr="006049A4" w:rsidRDefault="006049A4" w:rsidP="006049A4">
      <w:r w:rsidRPr="006049A4">
        <w:drawing>
          <wp:inline distT="0" distB="0" distL="0" distR="0" wp14:anchorId="3B9BD400" wp14:editId="78797952">
            <wp:extent cx="5486400" cy="450215"/>
            <wp:effectExtent l="0" t="0" r="0" b="6985"/>
            <wp:docPr id="101062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24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6CE" w14:textId="10D30531" w:rsidR="008422E6" w:rsidRPr="00190673" w:rsidRDefault="00DF2477">
      <w:pPr>
        <w:pStyle w:val="Heading1"/>
        <w:rPr>
          <w:rFonts w:ascii="Times New Roman" w:hAnsi="Times New Roman" w:cs="Times New Roman"/>
          <w:color w:val="auto"/>
        </w:rPr>
      </w:pPr>
      <w:r w:rsidRPr="00190673">
        <w:rPr>
          <w:rFonts w:ascii="Times New Roman" w:hAnsi="Times New Roman" w:cs="Times New Roman"/>
          <w:color w:val="auto"/>
        </w:rPr>
        <w:lastRenderedPageBreak/>
        <w:t xml:space="preserve">Conclusion </w:t>
      </w:r>
    </w:p>
    <w:p w14:paraId="106EDE35" w14:textId="04BF684B" w:rsidR="008422E6" w:rsidRPr="00190673" w:rsidRDefault="00DF2477">
      <w:pPr>
        <w:rPr>
          <w:rFonts w:ascii="Times New Roman" w:hAnsi="Times New Roman" w:cs="Times New Roman"/>
        </w:rPr>
      </w:pPr>
      <w:r w:rsidRPr="00190673">
        <w:rPr>
          <w:rFonts w:ascii="Times New Roman" w:hAnsi="Times New Roman" w:cs="Times New Roman"/>
        </w:rPr>
        <w:t>Through this project, I learned how Selenium WebDriver can be used to automate web application testing, particularly for functional testing tasks like login, form submission, and shopping cart validation.</w:t>
      </w:r>
      <w:r w:rsidRPr="00190673">
        <w:rPr>
          <w:rFonts w:ascii="Times New Roman" w:hAnsi="Times New Roman" w:cs="Times New Roman"/>
        </w:rPr>
        <w:br/>
      </w:r>
      <w:r w:rsidRPr="00190673">
        <w:rPr>
          <w:rFonts w:ascii="Times New Roman" w:hAnsi="Times New Roman" w:cs="Times New Roman"/>
        </w:rPr>
        <w:br/>
      </w:r>
      <w:r w:rsidRPr="00190673">
        <w:rPr>
          <w:rFonts w:ascii="Times New Roman" w:hAnsi="Times New Roman" w:cs="Times New Roman"/>
        </w:rPr>
        <w:br/>
      </w:r>
    </w:p>
    <w:sectPr w:rsidR="008422E6" w:rsidRPr="00190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855879">
    <w:abstractNumId w:val="8"/>
  </w:num>
  <w:num w:numId="2" w16cid:durableId="1653021119">
    <w:abstractNumId w:val="6"/>
  </w:num>
  <w:num w:numId="3" w16cid:durableId="662784643">
    <w:abstractNumId w:val="5"/>
  </w:num>
  <w:num w:numId="4" w16cid:durableId="1232496859">
    <w:abstractNumId w:val="4"/>
  </w:num>
  <w:num w:numId="5" w16cid:durableId="1652362911">
    <w:abstractNumId w:val="7"/>
  </w:num>
  <w:num w:numId="6" w16cid:durableId="811096860">
    <w:abstractNumId w:val="3"/>
  </w:num>
  <w:num w:numId="7" w16cid:durableId="202403982">
    <w:abstractNumId w:val="2"/>
  </w:num>
  <w:num w:numId="8" w16cid:durableId="590818547">
    <w:abstractNumId w:val="1"/>
  </w:num>
  <w:num w:numId="9" w16cid:durableId="88397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673"/>
    <w:rsid w:val="0029639D"/>
    <w:rsid w:val="00326F90"/>
    <w:rsid w:val="006049A4"/>
    <w:rsid w:val="008422E6"/>
    <w:rsid w:val="00A957DB"/>
    <w:rsid w:val="00AA1D8D"/>
    <w:rsid w:val="00B47730"/>
    <w:rsid w:val="00CB0664"/>
    <w:rsid w:val="00DF24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C46CE"/>
  <w14:defaultImageDpi w14:val="300"/>
  <w15:docId w15:val="{8CB1407C-DEC2-42B6-A16B-E430AD68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75D4A466EE442851F5441EFA4CF9E" ma:contentTypeVersion="10" ma:contentTypeDescription="Create a new document." ma:contentTypeScope="" ma:versionID="7aeaee231c9661dd47c267457f6b676b">
  <xsd:schema xmlns:xsd="http://www.w3.org/2001/XMLSchema" xmlns:xs="http://www.w3.org/2001/XMLSchema" xmlns:p="http://schemas.microsoft.com/office/2006/metadata/properties" xmlns:ns3="5eaae21e-f4bb-4fad-9f89-63edafac7859" targetNamespace="http://schemas.microsoft.com/office/2006/metadata/properties" ma:root="true" ma:fieldsID="a3961984a03ed83c56a7027b1926a547" ns3:_="">
    <xsd:import namespace="5eaae21e-f4bb-4fad-9f89-63edafac78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e21e-f4bb-4fad-9f89-63edafac78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aae21e-f4bb-4fad-9f89-63edafac7859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A44C22-DC21-40DE-83AB-58C4F4583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e21e-f4bb-4fad-9f89-63edafac7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3ACA4-AD80-4996-9EDF-5DA0CB1BC4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331309-6876-4311-AB86-0C934185086B}">
  <ds:schemaRefs>
    <ds:schemaRef ds:uri="http://purl.org/dc/elements/1.1/"/>
    <ds:schemaRef ds:uri="5eaae21e-f4bb-4fad-9f89-63edafac7859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2435</Characters>
  <Application>Microsoft Office Word</Application>
  <DocSecurity>2</DocSecurity>
  <Lines>83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Rasiel Algaze Perdomo</dc:creator>
  <cp:keywords/>
  <dc:description>generated by python-docx</dc:description>
  <cp:lastModifiedBy>Algaze Perdomo, Rasiel</cp:lastModifiedBy>
  <cp:revision>2</cp:revision>
  <dcterms:created xsi:type="dcterms:W3CDTF">2025-08-25T06:57:00Z</dcterms:created>
  <dcterms:modified xsi:type="dcterms:W3CDTF">2025-08-25T06:57:00Z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7b4d2c0a-4116-4631-adb2-f7e2bf90d6ec</vt:lpwstr>
  </property>
  <property fmtid="{D5CDD505-2E9C-101B-9397-08002B2CF9AE}" pid="3" name="ContentTypeId">
    <vt:lpwstr>0x0101007DA75D4A466EE442851F5441EFA4CF9E</vt:lpwstr>
  </property>
  <property fmtid="{D5CDD505-2E9C-101B-9397-08002B2CF9AE}" pid="4" name="MSIP_Label_a6de1d5b-8b4b-4e4e-a8a1-d2976158103f_Enabled">
    <vt:lpwstr>true</vt:lpwstr>
  </property>
  <property fmtid="{D5CDD505-2E9C-101B-9397-08002B2CF9AE}" pid="5" name="MSIP_Label_a6de1d5b-8b4b-4e4e-a8a1-d2976158103f_SetDate">
    <vt:lpwstr>2025-08-25T06:55:31Z</vt:lpwstr>
  </property>
  <property fmtid="{D5CDD505-2E9C-101B-9397-08002B2CF9AE}" pid="6" name="MSIP_Label_a6de1d5b-8b4b-4e4e-a8a1-d2976158103f_Method">
    <vt:lpwstr>Standard</vt:lpwstr>
  </property>
  <property fmtid="{D5CDD505-2E9C-101B-9397-08002B2CF9AE}" pid="7" name="MSIP_Label_a6de1d5b-8b4b-4e4e-a8a1-d2976158103f_Name">
    <vt:lpwstr>defa4170-0d19-0005-0004-bc88714345d2</vt:lpwstr>
  </property>
  <property fmtid="{D5CDD505-2E9C-101B-9397-08002B2CF9AE}" pid="8" name="MSIP_Label_a6de1d5b-8b4b-4e4e-a8a1-d2976158103f_SiteId">
    <vt:lpwstr>ecd4c5d9-c2fe-4522-afd1-f0d20755d9d7</vt:lpwstr>
  </property>
  <property fmtid="{D5CDD505-2E9C-101B-9397-08002B2CF9AE}" pid="9" name="MSIP_Label_a6de1d5b-8b4b-4e4e-a8a1-d2976158103f_ActionId">
    <vt:lpwstr>e0f5e7d3-733b-452e-b868-6cbf3ae211c1</vt:lpwstr>
  </property>
  <property fmtid="{D5CDD505-2E9C-101B-9397-08002B2CF9AE}" pid="10" name="MSIP_Label_a6de1d5b-8b4b-4e4e-a8a1-d2976158103f_ContentBits">
    <vt:lpwstr>0</vt:lpwstr>
  </property>
  <property fmtid="{D5CDD505-2E9C-101B-9397-08002B2CF9AE}" pid="11" name="MSIP_Label_a6de1d5b-8b4b-4e4e-a8a1-d2976158103f_Tag">
    <vt:lpwstr>10, 3, 0, 1</vt:lpwstr>
  </property>
</Properties>
</file>